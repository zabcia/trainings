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Marginal effects and 95% confidence limits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Base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NoOmitted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Lives in urban/suburban ZIP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No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-0.005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0.002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[-0.025, 0.014]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[-0.017, 0.020]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Personal vehicle in household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Yes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0.141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0.142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[0.121, 0.162]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[0.122, 0.162]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Age in years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-0.001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[-0.002, -0.001]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[-0.002, -0.000]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Public transit connectivity index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0.062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0.063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[0.041, 0.083]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[0.042, 0.083]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Distance to provider in miles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-0.002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[-0.003, -0.001]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[-0.003, -0.001]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Household income in $1,000s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0.001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[0.000, 0.001]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[0.000, 0.001]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Preference for seeking mental health care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0.048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[0.043, 0.052]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Number of observations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20000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20000</w:t>
            </w:r>
          </w:p>
        </w:tc>
      </w:tr>
      <w:tr>
        <w:tc>
          <w:tcPr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Incremental effects reported for categorical variables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