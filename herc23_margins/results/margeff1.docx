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4680"/>
        <w:gridCol w:w="4680"/>
      </w:tblGrid>
      <w:tr>
        <w:tc>
          <w:tcPr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Average marginal effects and 95% confidence limits</w:t>
            </w:r>
          </w:p>
        </w:tc>
      </w:tr>
      <w:tr>
        <w:tc>
          <w:tcPr>
            <w:tcW w:w="468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468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Average marginal effects</w:t>
            </w:r>
          </w:p>
        </w:tc>
      </w:tr>
      <w:tr>
        <w:tc>
          <w:tcPr>
            <w:tcW w:w="468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Lives in urban/suburban ZIP</w:t>
            </w:r>
          </w:p>
        </w:tc>
        <w:tc>
          <w:tcPr>
            <w:tcW w:w="468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No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-0.005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[-0.025, 0.014]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Personal vehicle in household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Yes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0.141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[0.121, 0.162]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Age in years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[-0.002, -0.001]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Public transit connectivity index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0.062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[0.041, 0.083]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Distance to provider in miles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-0.002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[-0.003, -0.001]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Household income in $1,000s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0.001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[0.000, 0.001]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Number of observations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20000</w:t>
            </w:r>
          </w:p>
        </w:tc>
      </w:tr>
      <w:tr>
        <w:tc>
          <w:tcPr>
            <w:gridSpan w:val="2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Incremental effects reported for categorical variables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